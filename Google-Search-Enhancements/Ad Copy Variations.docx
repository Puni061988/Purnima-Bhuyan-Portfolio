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E6C89" w14:textId="77777777" w:rsidR="00C467FF" w:rsidRPr="0003402E" w:rsidRDefault="00000000" w:rsidP="0003402E">
      <w:pPr>
        <w:pStyle w:val="Heading1"/>
        <w:jc w:val="center"/>
      </w:pPr>
      <w:r w:rsidRPr="0003402E">
        <w:t>Ad Copy Variations Document</w:t>
      </w:r>
    </w:p>
    <w:p w14:paraId="5696B762" w14:textId="77777777" w:rsidR="00C467FF" w:rsidRDefault="00000000">
      <w:pPr>
        <w:pStyle w:val="Heading2"/>
      </w:pPr>
      <w:r>
        <w:t>Campaign Information</w:t>
      </w:r>
    </w:p>
    <w:p w14:paraId="6F060EDA" w14:textId="77777777" w:rsidR="00C467FF" w:rsidRDefault="00000000">
      <w:r w:rsidRPr="0003402E">
        <w:rPr>
          <w:b/>
          <w:bCs/>
        </w:rPr>
        <w:t>Campaign Name:</w:t>
      </w:r>
      <w:r>
        <w:t xml:space="preserve"> Google Search Enhancements</w:t>
      </w:r>
      <w:r>
        <w:br/>
      </w:r>
      <w:r w:rsidRPr="0003402E">
        <w:rPr>
          <w:b/>
          <w:bCs/>
        </w:rPr>
        <w:t>Client:</w:t>
      </w:r>
      <w:r>
        <w:t xml:space="preserve"> ABC Tech Solutions</w:t>
      </w:r>
      <w:r>
        <w:br/>
      </w:r>
      <w:r w:rsidRPr="0003402E">
        <w:rPr>
          <w:b/>
          <w:bCs/>
        </w:rPr>
        <w:t>Target Audience:</w:t>
      </w:r>
      <w:r>
        <w:t xml:space="preserve"> Small to medium-sized business owners in need of IT and cloud services</w:t>
      </w:r>
      <w:r>
        <w:br/>
      </w:r>
      <w:r w:rsidRPr="0003402E">
        <w:rPr>
          <w:b/>
          <w:bCs/>
        </w:rPr>
        <w:t>Objective:</w:t>
      </w:r>
      <w:r>
        <w:t xml:space="preserve"> Increase CTR and conversions by testing different messaging strategies that emphasize unique benefits and target specific audience needs.</w:t>
      </w:r>
    </w:p>
    <w:p w14:paraId="5674C2BF" w14:textId="77777777" w:rsidR="00C467FF" w:rsidRDefault="00000000">
      <w:pPr>
        <w:pStyle w:val="Heading2"/>
      </w:pPr>
      <w:r>
        <w:t>Ad Copy Variants</w:t>
      </w:r>
    </w:p>
    <w:p w14:paraId="585FF579" w14:textId="77777777" w:rsidR="00C467FF" w:rsidRDefault="00000000">
      <w:pPr>
        <w:pStyle w:val="Heading3"/>
      </w:pPr>
      <w:r>
        <w:t>1. Emphasis on Cost Efficiency</w:t>
      </w:r>
    </w:p>
    <w:p w14:paraId="745905DC" w14:textId="77777777" w:rsidR="00C467FF" w:rsidRDefault="00000000">
      <w:r w:rsidRPr="0003402E">
        <w:rPr>
          <w:rStyle w:val="SubtleEmphasis"/>
          <w:b/>
          <w:bCs/>
        </w:rPr>
        <w:t>Headline:</w:t>
      </w:r>
      <w:r w:rsidRPr="0003402E">
        <w:rPr>
          <w:rStyle w:val="SubtleEmphasis"/>
        </w:rPr>
        <w:t xml:space="preserve"> Affordable Cloud Solutions for Growing Businesses</w:t>
      </w:r>
      <w:r w:rsidRPr="0003402E">
        <w:rPr>
          <w:rStyle w:val="SubtleEmphasis"/>
        </w:rPr>
        <w:br/>
      </w:r>
      <w:r w:rsidRPr="0003402E">
        <w:rPr>
          <w:rStyle w:val="SubtleEmphasis"/>
          <w:b/>
          <w:bCs/>
        </w:rPr>
        <w:t>Description Line 1:</w:t>
      </w:r>
      <w:r w:rsidRPr="0003402E">
        <w:rPr>
          <w:rStyle w:val="SubtleEmphasis"/>
        </w:rPr>
        <w:t xml:space="preserve"> Get powerful cloud services without breaking the bank. Start saving today!</w:t>
      </w:r>
      <w:r w:rsidRPr="0003402E">
        <w:rPr>
          <w:rStyle w:val="SubtleEmphasis"/>
        </w:rPr>
        <w:br/>
      </w:r>
      <w:r w:rsidRPr="0003402E">
        <w:rPr>
          <w:rStyle w:val="SubtleEmphasis"/>
          <w:b/>
          <w:bCs/>
        </w:rPr>
        <w:t>Description Line 2:</w:t>
      </w:r>
      <w:r w:rsidRPr="0003402E">
        <w:rPr>
          <w:rStyle w:val="SubtleEmphasis"/>
        </w:rPr>
        <w:t xml:space="preserve"> Flexible pricing that fits your budget and helps you scale.</w:t>
      </w:r>
      <w:r>
        <w:br/>
      </w:r>
      <w:r w:rsidRPr="0003402E">
        <w:rPr>
          <w:b/>
          <w:bCs/>
        </w:rPr>
        <w:t>CTA:</w:t>
      </w:r>
      <w:r>
        <w:t xml:space="preserve"> Discover Cost-Effective Solutions</w:t>
      </w:r>
      <w:r>
        <w:br/>
      </w:r>
      <w:r w:rsidRPr="0003402E">
        <w:rPr>
          <w:b/>
          <w:bCs/>
        </w:rPr>
        <w:t>Ad URL:</w:t>
      </w:r>
      <w:r>
        <w:t xml:space="preserve"> www.abcsolutions.com/affordable-cloud</w:t>
      </w:r>
    </w:p>
    <w:p w14:paraId="1642C023" w14:textId="77777777" w:rsidR="00C467FF" w:rsidRDefault="00000000">
      <w:r>
        <w:br/>
      </w:r>
    </w:p>
    <w:p w14:paraId="19D1B1E5" w14:textId="77777777" w:rsidR="00C467FF" w:rsidRDefault="00000000">
      <w:pPr>
        <w:pStyle w:val="Heading3"/>
      </w:pPr>
      <w:r>
        <w:t>2. Focus on Reliability and Security</w:t>
      </w:r>
    </w:p>
    <w:p w14:paraId="1CA253FE" w14:textId="77777777" w:rsidR="00C467FF" w:rsidRDefault="00000000">
      <w:r w:rsidRPr="0003402E">
        <w:rPr>
          <w:rStyle w:val="SubtleEmphasis"/>
          <w:b/>
          <w:bCs/>
        </w:rPr>
        <w:t xml:space="preserve">Headline: </w:t>
      </w:r>
      <w:r w:rsidRPr="0003402E">
        <w:rPr>
          <w:rStyle w:val="SubtleEmphasis"/>
        </w:rPr>
        <w:t>Secure Your Business with Reliable Cloud Solutions</w:t>
      </w:r>
      <w:r w:rsidRPr="0003402E">
        <w:rPr>
          <w:rStyle w:val="SubtleEmphasis"/>
        </w:rPr>
        <w:br/>
      </w:r>
      <w:r w:rsidRPr="0003402E">
        <w:rPr>
          <w:rStyle w:val="SubtleEmphasis"/>
          <w:b/>
          <w:bCs/>
        </w:rPr>
        <w:t>Description Line 1:</w:t>
      </w:r>
      <w:r w:rsidRPr="0003402E">
        <w:rPr>
          <w:rStyle w:val="SubtleEmphasis"/>
        </w:rPr>
        <w:t xml:space="preserve"> Protect your data with top-tier security in the cloud.</w:t>
      </w:r>
      <w:r w:rsidRPr="0003402E">
        <w:rPr>
          <w:rStyle w:val="SubtleEmphasis"/>
        </w:rPr>
        <w:br/>
      </w:r>
      <w:r w:rsidRPr="0003402E">
        <w:rPr>
          <w:rStyle w:val="SubtleEmphasis"/>
          <w:b/>
          <w:bCs/>
        </w:rPr>
        <w:t>Description Line 2:</w:t>
      </w:r>
      <w:r w:rsidRPr="0003402E">
        <w:rPr>
          <w:rStyle w:val="SubtleEmphasis"/>
        </w:rPr>
        <w:t xml:space="preserve"> Trust ABC Tech for safe, dependable cloud services.</w:t>
      </w:r>
      <w:r>
        <w:br/>
      </w:r>
      <w:r w:rsidRPr="0003402E">
        <w:rPr>
          <w:b/>
          <w:bCs/>
        </w:rPr>
        <w:t>CTA:</w:t>
      </w:r>
      <w:r>
        <w:t xml:space="preserve"> Secure Your Cloud Today</w:t>
      </w:r>
      <w:r>
        <w:br/>
      </w:r>
      <w:r w:rsidRPr="0003402E">
        <w:rPr>
          <w:b/>
          <w:bCs/>
        </w:rPr>
        <w:t>Ad URL:</w:t>
      </w:r>
      <w:r>
        <w:t xml:space="preserve"> www.abcsolutions.com/secure-cloud</w:t>
      </w:r>
    </w:p>
    <w:p w14:paraId="1A7CFAC9" w14:textId="77777777" w:rsidR="00C467FF" w:rsidRDefault="00000000">
      <w:r>
        <w:br/>
      </w:r>
    </w:p>
    <w:p w14:paraId="47ADBDBF" w14:textId="77777777" w:rsidR="00C467FF" w:rsidRDefault="00000000">
      <w:pPr>
        <w:pStyle w:val="Heading3"/>
      </w:pPr>
      <w:r>
        <w:t>3. Highlighting Efficiency and Productivity</w:t>
      </w:r>
    </w:p>
    <w:p w14:paraId="6F552239" w14:textId="77777777" w:rsidR="00C467FF" w:rsidRDefault="00000000">
      <w:r w:rsidRPr="0003402E">
        <w:rPr>
          <w:rStyle w:val="SubtleEmphasis"/>
          <w:b/>
          <w:bCs/>
        </w:rPr>
        <w:t>Headline:</w:t>
      </w:r>
      <w:r w:rsidRPr="0003402E">
        <w:rPr>
          <w:rStyle w:val="SubtleEmphasis"/>
        </w:rPr>
        <w:t xml:space="preserve"> Boost Productivity with Our Efficient Cloud Solutions</w:t>
      </w:r>
      <w:r w:rsidRPr="0003402E">
        <w:rPr>
          <w:rStyle w:val="SubtleEmphasis"/>
        </w:rPr>
        <w:br/>
      </w:r>
      <w:r w:rsidRPr="0003402E">
        <w:rPr>
          <w:rStyle w:val="SubtleEmphasis"/>
          <w:b/>
          <w:bCs/>
        </w:rPr>
        <w:t>Description Line 1:</w:t>
      </w:r>
      <w:r w:rsidRPr="0003402E">
        <w:rPr>
          <w:rStyle w:val="SubtleEmphasis"/>
        </w:rPr>
        <w:t xml:space="preserve"> Maximize team efficiency and access your data anytime, anywhere.</w:t>
      </w:r>
      <w:r w:rsidRPr="0003402E">
        <w:rPr>
          <w:rStyle w:val="SubtleEmphasis"/>
        </w:rPr>
        <w:br/>
      </w:r>
      <w:r w:rsidRPr="0003402E">
        <w:rPr>
          <w:rStyle w:val="SubtleEmphasis"/>
          <w:b/>
          <w:bCs/>
        </w:rPr>
        <w:t>Description Line 2:</w:t>
      </w:r>
      <w:r w:rsidRPr="0003402E">
        <w:rPr>
          <w:rStyle w:val="SubtleEmphasis"/>
        </w:rPr>
        <w:t xml:space="preserve"> Cloud solutions designed to drive your success.</w:t>
      </w:r>
      <w:r>
        <w:br/>
      </w:r>
      <w:r w:rsidRPr="0003402E">
        <w:rPr>
          <w:b/>
          <w:bCs/>
        </w:rPr>
        <w:t>CTA:</w:t>
      </w:r>
      <w:r>
        <w:t xml:space="preserve"> Enhance Productivity Now</w:t>
      </w:r>
      <w:r>
        <w:br/>
      </w:r>
      <w:r w:rsidRPr="0003402E">
        <w:rPr>
          <w:b/>
          <w:bCs/>
        </w:rPr>
        <w:t>Ad URL:</w:t>
      </w:r>
      <w:r>
        <w:t xml:space="preserve"> www.abcsolutions.com/productivity</w:t>
      </w:r>
    </w:p>
    <w:p w14:paraId="300EDCBE" w14:textId="77777777" w:rsidR="00C467FF" w:rsidRDefault="00000000">
      <w:r>
        <w:br/>
      </w:r>
    </w:p>
    <w:p w14:paraId="45373E90" w14:textId="77777777" w:rsidR="00C467FF" w:rsidRDefault="00000000">
      <w:pPr>
        <w:pStyle w:val="Heading3"/>
      </w:pPr>
      <w:r>
        <w:lastRenderedPageBreak/>
        <w:t>4. Targeting IT Outsourcing Benefits</w:t>
      </w:r>
    </w:p>
    <w:p w14:paraId="7367F679" w14:textId="77777777" w:rsidR="00C467FF" w:rsidRDefault="00000000">
      <w:r w:rsidRPr="0003402E">
        <w:rPr>
          <w:rStyle w:val="SubtleEmphasis"/>
        </w:rPr>
        <w:t>Headline: IT Outsourcing Made Easy with ABC Tech Solutions</w:t>
      </w:r>
      <w:r w:rsidRPr="0003402E">
        <w:rPr>
          <w:rStyle w:val="SubtleEmphasis"/>
        </w:rPr>
        <w:br/>
        <w:t>Description Line 1: Focus on your core business while we handle your IT needs.</w:t>
      </w:r>
      <w:r w:rsidRPr="0003402E">
        <w:rPr>
          <w:rStyle w:val="SubtleEmphasis"/>
        </w:rPr>
        <w:br/>
        <w:t>Description Line 2: Comprehensive support for seamless IT management.</w:t>
      </w:r>
      <w:r w:rsidRPr="0003402E">
        <w:rPr>
          <w:rStyle w:val="SubtleEmphasis"/>
        </w:rPr>
        <w:br/>
      </w:r>
      <w:r>
        <w:t>CTA: Explore IT Outsourcing</w:t>
      </w:r>
      <w:r>
        <w:br/>
        <w:t>Ad URL: www.abcsolutions.com/it-outsourcing</w:t>
      </w:r>
    </w:p>
    <w:p w14:paraId="766769D4" w14:textId="77777777" w:rsidR="00C467FF" w:rsidRDefault="00000000">
      <w:r>
        <w:br/>
      </w:r>
    </w:p>
    <w:p w14:paraId="7853DD2D" w14:textId="77777777" w:rsidR="00C467FF" w:rsidRDefault="00000000">
      <w:pPr>
        <w:pStyle w:val="Heading3"/>
      </w:pPr>
      <w:r>
        <w:t>5. Customer-Centric Approach</w:t>
      </w:r>
    </w:p>
    <w:p w14:paraId="2791B1D1" w14:textId="752B51EB" w:rsidR="00C467FF" w:rsidRDefault="00000000">
      <w:r w:rsidRPr="0003402E">
        <w:rPr>
          <w:rStyle w:val="SubtleEmphasis"/>
        </w:rPr>
        <w:t>Headline: Your Cloud, Your Way - Custom Solutions for Your Needs</w:t>
      </w:r>
      <w:r w:rsidRPr="0003402E">
        <w:rPr>
          <w:rStyle w:val="SubtleEmphasis"/>
        </w:rPr>
        <w:br/>
        <w:t>Description Line 1: We tailor cloud solutions to fit your unique business needs.</w:t>
      </w:r>
      <w:r w:rsidRPr="0003402E">
        <w:rPr>
          <w:rStyle w:val="SubtleEmphasis"/>
        </w:rPr>
        <w:br/>
        <w:t>Description Line 2: Experience the flexibility of a custom-built cloud.</w:t>
      </w:r>
      <w:r w:rsidRPr="0003402E">
        <w:rPr>
          <w:rStyle w:val="SubtleEmphasis"/>
        </w:rPr>
        <w:br/>
      </w:r>
      <w:r>
        <w:t>CTA: Get a Custom Cloud Solution</w:t>
      </w:r>
      <w:r>
        <w:br/>
        <w:t>Ad URL: www.abcsolutions.com/custom-cloud</w:t>
      </w:r>
      <w:r>
        <w:br/>
      </w:r>
    </w:p>
    <w:p w14:paraId="1B5F552D" w14:textId="77777777" w:rsidR="00C467FF" w:rsidRDefault="00000000">
      <w:pPr>
        <w:pStyle w:val="Heading2"/>
      </w:pPr>
      <w:r>
        <w:t>Performance Tracking Strategy</w:t>
      </w:r>
    </w:p>
    <w:p w14:paraId="2A73F3FE" w14:textId="77777777" w:rsidR="0003402E" w:rsidRDefault="00000000">
      <w:r>
        <w:t>To optimize these ad variations, the following performance metrics will be tracked:</w:t>
      </w:r>
    </w:p>
    <w:p w14:paraId="108749CD" w14:textId="77777777" w:rsidR="0003402E" w:rsidRDefault="0003402E" w:rsidP="0003402E">
      <w:pPr>
        <w:pStyle w:val="ListParagraph"/>
        <w:numPr>
          <w:ilvl w:val="0"/>
          <w:numId w:val="10"/>
        </w:numPr>
      </w:pPr>
      <w:r>
        <w:t>Click-Through Rate (CTR): To identify which ad copy resonates most effectively with our audience.</w:t>
      </w:r>
    </w:p>
    <w:p w14:paraId="682F54A1" w14:textId="77777777" w:rsidR="0003402E" w:rsidRDefault="0003402E" w:rsidP="0003402E">
      <w:pPr>
        <w:pStyle w:val="ListParagraph"/>
        <w:numPr>
          <w:ilvl w:val="0"/>
          <w:numId w:val="10"/>
        </w:numPr>
      </w:pPr>
      <w:r>
        <w:t>Conversion Rate: To measure the success of each variation in driving desired actions (e.g., sign-ups, inquiries).</w:t>
      </w:r>
    </w:p>
    <w:p w14:paraId="03744AA1" w14:textId="77777777" w:rsidR="0003402E" w:rsidRDefault="0003402E" w:rsidP="0003402E">
      <w:pPr>
        <w:pStyle w:val="ListParagraph"/>
        <w:numPr>
          <w:ilvl w:val="0"/>
          <w:numId w:val="10"/>
        </w:numPr>
      </w:pPr>
      <w:r>
        <w:t>Cost-Per-Click (CPC): To monitor ad spend efficiency and ensure optimal budget allocation.</w:t>
      </w:r>
    </w:p>
    <w:p w14:paraId="3353664E" w14:textId="46A35803" w:rsidR="00C467FF" w:rsidRDefault="0003402E" w:rsidP="0003402E">
      <w:pPr>
        <w:pStyle w:val="ListParagraph"/>
        <w:numPr>
          <w:ilvl w:val="0"/>
          <w:numId w:val="10"/>
        </w:numPr>
      </w:pPr>
      <w:r>
        <w:t>Return on Ad Spend (ROAS): To evaluate overall campaign profitability.</w:t>
      </w:r>
    </w:p>
    <w:p w14:paraId="218898B4" w14:textId="77777777" w:rsidR="00C467FF" w:rsidRDefault="00000000">
      <w:pPr>
        <w:pStyle w:val="Heading2"/>
      </w:pPr>
      <w:r>
        <w:t>Notes on Ad Copy Variants</w:t>
      </w:r>
    </w:p>
    <w:p w14:paraId="12456B75" w14:textId="77777777" w:rsidR="0003402E" w:rsidRDefault="00000000" w:rsidP="0003402E">
      <w:pPr>
        <w:pStyle w:val="ListParagraph"/>
        <w:numPr>
          <w:ilvl w:val="0"/>
          <w:numId w:val="11"/>
        </w:numPr>
      </w:pPr>
      <w:r>
        <w:t>Variant 1 (Cost Efficiency): Designed to appeal to budget-conscious businesses.</w:t>
      </w:r>
    </w:p>
    <w:p w14:paraId="55781E83" w14:textId="77777777" w:rsidR="0003402E" w:rsidRDefault="00000000" w:rsidP="0003402E">
      <w:pPr>
        <w:pStyle w:val="ListParagraph"/>
        <w:numPr>
          <w:ilvl w:val="0"/>
          <w:numId w:val="11"/>
        </w:numPr>
      </w:pPr>
      <w:r>
        <w:t>Variant 2 (Reliability and Security): Targets clients needing secure data solutions.</w:t>
      </w:r>
    </w:p>
    <w:p w14:paraId="71D5CA78" w14:textId="77777777" w:rsidR="0003402E" w:rsidRDefault="00000000" w:rsidP="0003402E">
      <w:pPr>
        <w:pStyle w:val="ListParagraph"/>
        <w:numPr>
          <w:ilvl w:val="0"/>
          <w:numId w:val="11"/>
        </w:numPr>
      </w:pPr>
      <w:r>
        <w:t>Variant 3 (Efficiency and Productivity): Appeals to businesses aiming to improve productivity.</w:t>
      </w:r>
    </w:p>
    <w:p w14:paraId="2A6A3A4C" w14:textId="77777777" w:rsidR="0003402E" w:rsidRDefault="00000000" w:rsidP="0003402E">
      <w:pPr>
        <w:pStyle w:val="ListParagraph"/>
        <w:numPr>
          <w:ilvl w:val="0"/>
          <w:numId w:val="11"/>
        </w:numPr>
      </w:pPr>
      <w:r>
        <w:t>Variant 4 (IT Outsourcing): Attracts businesses interested in outsourcing IT.</w:t>
      </w:r>
    </w:p>
    <w:p w14:paraId="1056E71E" w14:textId="6EE03550" w:rsidR="00C467FF" w:rsidRDefault="00000000" w:rsidP="0003402E">
      <w:pPr>
        <w:pStyle w:val="ListParagraph"/>
        <w:numPr>
          <w:ilvl w:val="0"/>
          <w:numId w:val="11"/>
        </w:numPr>
      </w:pPr>
      <w:r>
        <w:t>Variant 5 (Customer-Centric Custom Solutions): Emphasizes tailored, flexible cloud solutions.</w:t>
      </w:r>
    </w:p>
    <w:p w14:paraId="70ED2670" w14:textId="77777777" w:rsidR="00C467FF" w:rsidRDefault="00000000">
      <w:pPr>
        <w:pStyle w:val="Heading2"/>
      </w:pPr>
      <w:r>
        <w:t>A/B Testing Plan</w:t>
      </w:r>
    </w:p>
    <w:p w14:paraId="67C3F98C" w14:textId="77777777" w:rsidR="0003402E" w:rsidRDefault="00000000" w:rsidP="0003402E">
      <w:pPr>
        <w:pStyle w:val="ListParagraph"/>
        <w:numPr>
          <w:ilvl w:val="0"/>
          <w:numId w:val="13"/>
        </w:numPr>
      </w:pPr>
      <w:r>
        <w:t>Testing Period: Each ad variant will be tested for a minimum of two weeks.</w:t>
      </w:r>
    </w:p>
    <w:p w14:paraId="0F0CB292" w14:textId="77777777" w:rsidR="0003402E" w:rsidRDefault="00000000" w:rsidP="0003402E">
      <w:pPr>
        <w:pStyle w:val="ListParagraph"/>
        <w:numPr>
          <w:ilvl w:val="0"/>
          <w:numId w:val="13"/>
        </w:numPr>
      </w:pPr>
      <w:r>
        <w:t>Primary Metric: Click-Through Rate (CTR) will be the main metric to assess engagement.</w:t>
      </w:r>
    </w:p>
    <w:p w14:paraId="54E88DE6" w14:textId="37B7538A" w:rsidR="00C467FF" w:rsidRDefault="00000000" w:rsidP="0003402E">
      <w:pPr>
        <w:pStyle w:val="ListParagraph"/>
        <w:numPr>
          <w:ilvl w:val="0"/>
          <w:numId w:val="13"/>
        </w:numPr>
      </w:pPr>
      <w:r>
        <w:t>Secondary Metrics: Conversion Rate and ROAS provide additional insights.</w:t>
      </w:r>
      <w:r>
        <w:br/>
        <w:t>- Adjustment and Optimization: High-performing ads will be prioritized, and underperforming variants refined or replaced.</w:t>
      </w:r>
    </w:p>
    <w:sectPr w:rsidR="00C46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1113E"/>
    <w:multiLevelType w:val="hybridMultilevel"/>
    <w:tmpl w:val="61C6401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EB5541"/>
    <w:multiLevelType w:val="hybridMultilevel"/>
    <w:tmpl w:val="C68200C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E1F6A"/>
    <w:multiLevelType w:val="hybridMultilevel"/>
    <w:tmpl w:val="1DA24218"/>
    <w:lvl w:ilvl="0" w:tplc="9D6E1D0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E5995"/>
    <w:multiLevelType w:val="hybridMultilevel"/>
    <w:tmpl w:val="D80019A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922580">
    <w:abstractNumId w:val="8"/>
  </w:num>
  <w:num w:numId="2" w16cid:durableId="1266690600">
    <w:abstractNumId w:val="6"/>
  </w:num>
  <w:num w:numId="3" w16cid:durableId="464659944">
    <w:abstractNumId w:val="5"/>
  </w:num>
  <w:num w:numId="4" w16cid:durableId="779182885">
    <w:abstractNumId w:val="4"/>
  </w:num>
  <w:num w:numId="5" w16cid:durableId="662468682">
    <w:abstractNumId w:val="7"/>
  </w:num>
  <w:num w:numId="6" w16cid:durableId="14625487">
    <w:abstractNumId w:val="3"/>
  </w:num>
  <w:num w:numId="7" w16cid:durableId="494803056">
    <w:abstractNumId w:val="2"/>
  </w:num>
  <w:num w:numId="8" w16cid:durableId="1311010460">
    <w:abstractNumId w:val="1"/>
  </w:num>
  <w:num w:numId="9" w16cid:durableId="1390572166">
    <w:abstractNumId w:val="0"/>
  </w:num>
  <w:num w:numId="10" w16cid:durableId="941298782">
    <w:abstractNumId w:val="9"/>
  </w:num>
  <w:num w:numId="11" w16cid:durableId="581255915">
    <w:abstractNumId w:val="10"/>
  </w:num>
  <w:num w:numId="12" w16cid:durableId="523521908">
    <w:abstractNumId w:val="11"/>
  </w:num>
  <w:num w:numId="13" w16cid:durableId="577042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02E"/>
    <w:rsid w:val="00034616"/>
    <w:rsid w:val="0006063C"/>
    <w:rsid w:val="0015074B"/>
    <w:rsid w:val="0029639D"/>
    <w:rsid w:val="00326F90"/>
    <w:rsid w:val="00697FE4"/>
    <w:rsid w:val="00AA1D8D"/>
    <w:rsid w:val="00B47730"/>
    <w:rsid w:val="00C467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71FC4"/>
  <w14:defaultImageDpi w14:val="300"/>
  <w15:docId w15:val="{AC182AAF-E2B6-4193-9A15-A26A97F1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Purnima Bhuyan (ALLEN RECRUITMENT CONSULTING)</cp:lastModifiedBy>
  <cp:revision>2</cp:revision>
  <dcterms:created xsi:type="dcterms:W3CDTF">2024-11-07T15:43:00Z</dcterms:created>
  <dcterms:modified xsi:type="dcterms:W3CDTF">2024-11-07T15:43:00Z</dcterms:modified>
  <cp:category/>
</cp:coreProperties>
</file>